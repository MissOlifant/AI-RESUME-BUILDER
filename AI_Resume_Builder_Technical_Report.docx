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4823D">
      <w:pPr>
        <w:pStyle w:val="36"/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AI Resume Builder — Technical Report</w:t>
      </w:r>
    </w:p>
    <w:p w14:paraId="0401DC4C">
      <w:pPr>
        <w:pStyle w:val="156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Arial" w:hAnsi="Arial" w:cs="Arial"/>
          <w:i w:val="0"/>
          <w:iCs w:val="0"/>
          <w:color w:val="auto"/>
        </w:rPr>
        <w:t xml:space="preserve">Group Project </w:t>
      </w:r>
      <w:r>
        <w:rPr>
          <w:rFonts w:hint="default" w:ascii="Arial" w:hAnsi="Arial" w:cs="Arial"/>
          <w:i w:val="0"/>
          <w:iCs w:val="0"/>
          <w:color w:val="auto"/>
          <w:lang w:val="en-US"/>
        </w:rPr>
        <w:t>4 -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olor w:val="auto"/>
          <w:lang w:val="en-US"/>
        </w:rPr>
        <w:t xml:space="preserve"> Week 4</w:t>
      </w:r>
    </w:p>
    <w:p w14:paraId="6D40A8ED">
      <w:pPr>
        <w:pStyle w:val="156"/>
        <w:rPr>
          <w:rFonts w:hint="default" w:ascii="Arial" w:hAnsi="Arial" w:cs="Arial"/>
          <w:i w:val="0"/>
          <w:iCs w:val="0"/>
          <w:color w:val="auto"/>
        </w:rPr>
      </w:pPr>
      <w:r>
        <w:rPr>
          <w:rFonts w:hint="default" w:ascii="Arial" w:hAnsi="Arial" w:cs="Arial"/>
          <w:i w:val="0"/>
          <w:iCs w:val="0"/>
          <w:color w:val="auto"/>
          <w:lang w:val="en-US"/>
        </w:rPr>
        <w:t xml:space="preserve">25 </w:t>
      </w:r>
      <w:r>
        <w:rPr>
          <w:rFonts w:hint="default" w:ascii="Arial" w:hAnsi="Arial" w:cs="Arial"/>
          <w:i w:val="0"/>
          <w:iCs w:val="0"/>
          <w:color w:val="auto"/>
        </w:rPr>
        <w:t>June 2025</w:t>
      </w:r>
      <w:r>
        <w:rPr>
          <w:rFonts w:hint="default" w:ascii="Arial" w:hAnsi="Arial" w:cs="Arial"/>
          <w:i w:val="0"/>
          <w:iCs w:val="0"/>
          <w:color w:val="auto"/>
        </w:rPr>
        <w:br w:type="textWrapping"/>
      </w:r>
    </w:p>
    <w:p w14:paraId="1EF18A58">
      <w:pPr>
        <w:rPr>
          <w:rFonts w:hint="default" w:ascii="Arial" w:hAnsi="Arial" w:cs="Arial"/>
          <w:color w:val="auto"/>
        </w:rPr>
      </w:pPr>
    </w:p>
    <w:p w14:paraId="7D9AD7F9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Page 1: Architecture Decisions and Technology Stack</w:t>
      </w:r>
    </w:p>
    <w:p w14:paraId="105D03C9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1. Overview</w:t>
      </w:r>
    </w:p>
    <w:p w14:paraId="63EB5B77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The AI Resume Builder is a front-end-focused web application with integrated </w:t>
      </w:r>
      <w:r>
        <w:rPr>
          <w:rFonts w:hint="default" w:ascii="Arial" w:hAnsi="Arial" w:cs="Arial"/>
          <w:color w:val="auto"/>
          <w:lang w:val="en-US"/>
        </w:rPr>
        <w:t>Open-AI</w:t>
      </w:r>
      <w:r>
        <w:rPr>
          <w:rFonts w:hint="default" w:ascii="Arial" w:hAnsi="Arial" w:cs="Arial"/>
          <w:color w:val="auto"/>
        </w:rPr>
        <w:t xml:space="preserve"> API functionality that assists users in generating high-quality resume content dynamically. It enables users to input personal information, customize fonts and themes, and generate AI-enhanced resume text, which can be exported as a PDF.</w:t>
      </w:r>
    </w:p>
    <w:p w14:paraId="49E530AE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2. Architecture Decisions</w:t>
      </w:r>
    </w:p>
    <w:p w14:paraId="5570A7AE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Hybrid Client-Side Architecture:</w:t>
      </w:r>
    </w:p>
    <w:p w14:paraId="6FCD5BA0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Uses static HTML/CSS/JavaScript for form rendering, content preview, and user input handling.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- </w:t>
      </w:r>
      <w:r>
        <w:rPr>
          <w:rFonts w:hint="default" w:ascii="Arial" w:hAnsi="Arial" w:cs="Arial"/>
          <w:color w:val="auto"/>
          <w:lang w:val="en-US"/>
        </w:rPr>
        <w:t>Open-AI's</w:t>
      </w:r>
      <w:r>
        <w:rPr>
          <w:rFonts w:hint="default" w:ascii="Arial" w:hAnsi="Arial" w:cs="Arial"/>
          <w:color w:val="auto"/>
        </w:rPr>
        <w:t xml:space="preserve"> API is invoked from the client using fetch or similar methods to dynamically generate professional content.</w:t>
      </w:r>
    </w:p>
    <w:p w14:paraId="7550B2F4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No </w:t>
      </w:r>
      <w:r>
        <w:rPr>
          <w:rFonts w:hint="default" w:ascii="Arial" w:hAnsi="Arial" w:cs="Arial"/>
          <w:color w:val="auto"/>
          <w:lang w:val="en-US"/>
        </w:rPr>
        <w:t>Back-end</w:t>
      </w:r>
      <w:r>
        <w:rPr>
          <w:rFonts w:hint="default" w:ascii="Arial" w:hAnsi="Arial" w:cs="Arial"/>
          <w:color w:val="auto"/>
        </w:rPr>
        <w:t xml:space="preserve"> Server (Optional):</w:t>
      </w:r>
    </w:p>
    <w:p w14:paraId="230AA737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- The current implementation runs entirely on the </w:t>
      </w:r>
      <w:r>
        <w:rPr>
          <w:rFonts w:hint="default" w:ascii="Arial" w:hAnsi="Arial" w:cs="Arial"/>
          <w:color w:val="auto"/>
          <w:lang w:val="en-US"/>
        </w:rPr>
        <w:t>front-end</w:t>
      </w:r>
      <w:r>
        <w:rPr>
          <w:rFonts w:hint="default" w:ascii="Arial" w:hAnsi="Arial" w:cs="Arial"/>
          <w:color w:val="auto"/>
        </w:rPr>
        <w:t xml:space="preserve">. However, a production deployment would ideally use a </w:t>
      </w:r>
      <w:r>
        <w:rPr>
          <w:rFonts w:hint="default" w:ascii="Arial" w:hAnsi="Arial" w:cs="Arial"/>
          <w:color w:val="auto"/>
          <w:lang w:val="en-US"/>
        </w:rPr>
        <w:t>back-end</w:t>
      </w:r>
      <w:r>
        <w:rPr>
          <w:rFonts w:hint="default" w:ascii="Arial" w:hAnsi="Arial" w:cs="Arial"/>
          <w:color w:val="auto"/>
        </w:rPr>
        <w:t xml:space="preserve"> proxy to protect API keys.</w:t>
      </w:r>
    </w:p>
    <w:p w14:paraId="45A51AA0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Separation of Concerns:</w:t>
      </w:r>
    </w:p>
    <w:p w14:paraId="123B6B7C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src/ for editable development files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dist/ for deployed/compiled files</w:t>
      </w:r>
    </w:p>
    <w:p w14:paraId="3D018A93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3. Technology Stack</w:t>
      </w:r>
    </w:p>
    <w:tbl>
      <w:tblPr>
        <w:tblStyle w:val="45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F50F0CD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</w:tcPr>
          <w:p w14:paraId="7C1DB8A3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Layer</w:t>
            </w:r>
          </w:p>
        </w:tc>
        <w:tc>
          <w:tcPr>
            <w:tcW w:w="2880" w:type="dxa"/>
          </w:tcPr>
          <w:p w14:paraId="1097A5F6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Tool/Library</w:t>
            </w:r>
          </w:p>
        </w:tc>
        <w:tc>
          <w:tcPr>
            <w:tcW w:w="2880" w:type="dxa"/>
          </w:tcPr>
          <w:p w14:paraId="1FF7AE80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Purpose</w:t>
            </w:r>
          </w:p>
        </w:tc>
      </w:tr>
      <w:tr w14:paraId="257CDBAB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28F062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Markup</w:t>
            </w:r>
          </w:p>
        </w:tc>
        <w:tc>
          <w:tcPr>
            <w:tcW w:w="2880" w:type="dxa"/>
          </w:tcPr>
          <w:p w14:paraId="5BBE387B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HTML5</w:t>
            </w:r>
          </w:p>
        </w:tc>
        <w:tc>
          <w:tcPr>
            <w:tcW w:w="2880" w:type="dxa"/>
          </w:tcPr>
          <w:p w14:paraId="2405FB69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Form layout and structure</w:t>
            </w:r>
          </w:p>
        </w:tc>
      </w:tr>
      <w:tr w14:paraId="400D9E89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24B6B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Styling</w:t>
            </w:r>
          </w:p>
        </w:tc>
        <w:tc>
          <w:tcPr>
            <w:tcW w:w="2880" w:type="dxa"/>
          </w:tcPr>
          <w:p w14:paraId="244D5F62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CSS3</w:t>
            </w:r>
          </w:p>
        </w:tc>
        <w:tc>
          <w:tcPr>
            <w:tcW w:w="2880" w:type="dxa"/>
          </w:tcPr>
          <w:p w14:paraId="2606E02C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Custom fonts, colors, and responsive UI</w:t>
            </w:r>
          </w:p>
        </w:tc>
      </w:tr>
      <w:tr w14:paraId="03EF916D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638B18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Scripting</w:t>
            </w:r>
          </w:p>
        </w:tc>
        <w:tc>
          <w:tcPr>
            <w:tcW w:w="2880" w:type="dxa"/>
          </w:tcPr>
          <w:p w14:paraId="12911EC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JavaScript (ES6)</w:t>
            </w:r>
          </w:p>
        </w:tc>
        <w:tc>
          <w:tcPr>
            <w:tcW w:w="2880" w:type="dxa"/>
          </w:tcPr>
          <w:p w14:paraId="10DF993C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Event handling, DOM updates, API calls</w:t>
            </w:r>
          </w:p>
        </w:tc>
      </w:tr>
      <w:tr w14:paraId="1C051A2A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166DDB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AI Engine</w:t>
            </w:r>
          </w:p>
        </w:tc>
        <w:tc>
          <w:tcPr>
            <w:tcW w:w="2880" w:type="dxa"/>
          </w:tcPr>
          <w:p w14:paraId="37088E4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OpenAI API</w:t>
            </w:r>
          </w:p>
        </w:tc>
        <w:tc>
          <w:tcPr>
            <w:tcW w:w="2880" w:type="dxa"/>
          </w:tcPr>
          <w:p w14:paraId="733EF5FE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Generating dynamic, natural-language content</w:t>
            </w:r>
          </w:p>
        </w:tc>
      </w:tr>
      <w:tr w14:paraId="4D648E35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40A949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PDF Export</w:t>
            </w:r>
          </w:p>
        </w:tc>
        <w:tc>
          <w:tcPr>
            <w:tcW w:w="2880" w:type="dxa"/>
          </w:tcPr>
          <w:p w14:paraId="664CE359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jsPDF</w:t>
            </w:r>
          </w:p>
        </w:tc>
        <w:tc>
          <w:tcPr>
            <w:tcW w:w="2880" w:type="dxa"/>
          </w:tcPr>
          <w:p w14:paraId="35AB269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Exporting resume to downloadable format</w:t>
            </w:r>
          </w:p>
        </w:tc>
      </w:tr>
    </w:tbl>
    <w:p w14:paraId="29A2C038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Page 2: OpenAI Integration, Template Design &amp; Optimization</w:t>
      </w:r>
    </w:p>
    <w:p w14:paraId="16B193B7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4. API Integration Methodology</w:t>
      </w:r>
    </w:p>
    <w:p w14:paraId="41953CEE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The application uses </w:t>
      </w:r>
      <w:r>
        <w:rPr>
          <w:rFonts w:hint="default" w:ascii="Arial" w:hAnsi="Arial" w:cs="Arial"/>
          <w:color w:val="auto"/>
          <w:lang w:val="en-US"/>
        </w:rPr>
        <w:t>Open-AI's</w:t>
      </w:r>
      <w:r>
        <w:rPr>
          <w:rFonts w:hint="default" w:ascii="Arial" w:hAnsi="Arial" w:cs="Arial"/>
          <w:color w:val="auto"/>
        </w:rPr>
        <w:t xml:space="preserve"> text-davinci-003 or gpt-3.5-turbo models for natural language generation. Users provide minimal inputs (e.g., job title, skills), and the app sends a prompt to the </w:t>
      </w:r>
      <w:r>
        <w:rPr>
          <w:rFonts w:hint="default" w:ascii="Arial" w:hAnsi="Arial" w:cs="Arial"/>
          <w:color w:val="auto"/>
          <w:lang w:val="en-US"/>
        </w:rPr>
        <w:t>Open-AI</w:t>
      </w:r>
      <w:r>
        <w:rPr>
          <w:rFonts w:hint="default" w:ascii="Arial" w:hAnsi="Arial" w:cs="Arial"/>
          <w:color w:val="auto"/>
        </w:rPr>
        <w:t xml:space="preserve"> API such as:</w:t>
      </w:r>
    </w:p>
    <w:p w14:paraId="64A3A36C">
      <w:pPr>
        <w:pStyle w:val="156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"Write a professional summary for a </w:t>
      </w:r>
      <w:r>
        <w:rPr>
          <w:rFonts w:hint="default" w:ascii="Arial" w:hAnsi="Arial" w:cs="Arial"/>
          <w:color w:val="auto"/>
          <w:lang w:val="en-US"/>
        </w:rPr>
        <w:t>Front-end</w:t>
      </w:r>
      <w:r>
        <w:rPr>
          <w:rFonts w:hint="default" w:ascii="Arial" w:hAnsi="Arial" w:cs="Arial"/>
          <w:color w:val="auto"/>
        </w:rPr>
        <w:t xml:space="preserve"> Developer with experience in HTML, CSS, JavaScript, and React."</w:t>
      </w:r>
    </w:p>
    <w:p w14:paraId="5A2EBC54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The integration is typically performed via a fetch() request:</w:t>
      </w:r>
    </w:p>
    <w:p w14:paraId="01F7A373">
      <w:pPr>
        <w:pStyle w:val="156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fetch("https://api.openai.com/v1/completions", {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method: "POST",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headers: {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"Content-Type": "application/json",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"Authorization": "Bearer YOUR_API_KEY"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},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body: JSON.stringify({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prompt: userPrompt,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model: "text-davinci-003",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max_tokens: 150,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 temperature: 0.7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})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});</w:t>
      </w:r>
    </w:p>
    <w:p w14:paraId="1A3138B6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5. Template Design Approach</w:t>
      </w:r>
    </w:p>
    <w:p w14:paraId="071822F0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Resume templates are generated using JavaScript template literals with embedded user or AI-provided data.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Supports custom fonts via &lt;select&gt; input, theme colors, and dynamic sections.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Preview is rendered inside a resume-preview container.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Users can modify, regenerate, and export the resume easily.</w:t>
      </w:r>
    </w:p>
    <w:p w14:paraId="2BF60B81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6. Performance Optimization Techniques</w:t>
      </w:r>
    </w:p>
    <w:p w14:paraId="71D23E3E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Debounced Input Fields: Reduces unnecessary re-renders or API calls.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- </w:t>
      </w:r>
      <w:r>
        <w:rPr>
          <w:rFonts w:hint="default" w:ascii="Arial" w:hAnsi="Arial" w:cs="Arial"/>
          <w:color w:val="auto"/>
          <w:lang w:val="en-US"/>
        </w:rPr>
        <w:t>A sync</w:t>
      </w:r>
      <w:r>
        <w:rPr>
          <w:rFonts w:hint="default" w:ascii="Arial" w:hAnsi="Arial" w:cs="Arial"/>
          <w:color w:val="auto"/>
        </w:rPr>
        <w:t>/Await + Try/Catch: Prevents UI crashes during failed requests.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Single-Pass Rendering: The DOM is updated once per resume generation.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- Lightweight Libraries: Only </w:t>
      </w:r>
      <w:r>
        <w:rPr>
          <w:rFonts w:hint="default" w:ascii="Arial" w:hAnsi="Arial" w:cs="Arial"/>
          <w:color w:val="auto"/>
          <w:lang w:val="en-US"/>
        </w:rPr>
        <w:t>PDF</w:t>
      </w:r>
      <w:r>
        <w:rPr>
          <w:rFonts w:hint="default" w:ascii="Arial" w:hAnsi="Arial" w:cs="Arial"/>
          <w:color w:val="auto"/>
        </w:rPr>
        <w:t xml:space="preserve"> is used externally to keep load time minimal.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- </w:t>
      </w:r>
      <w:r>
        <w:rPr>
          <w:rFonts w:hint="default" w:ascii="Arial" w:hAnsi="Arial" w:cs="Arial"/>
          <w:color w:val="auto"/>
          <w:lang w:val="en-US"/>
        </w:rPr>
        <w:t>S</w:t>
      </w:r>
      <w:r>
        <w:rPr>
          <w:rFonts w:hint="default" w:ascii="Arial" w:hAnsi="Arial" w:cs="Arial"/>
          <w:color w:val="auto"/>
          <w:lang w:val="en-US"/>
        </w:rPr>
        <w:t>cala</w:t>
      </w:r>
      <w:r>
        <w:rPr>
          <w:rFonts w:hint="default" w:ascii="Arial" w:hAnsi="Arial" w:cs="Arial"/>
          <w:color w:val="auto"/>
          <w:lang w:val="en-US"/>
        </w:rPr>
        <w:t>ble</w:t>
      </w:r>
      <w:r>
        <w:rPr>
          <w:rFonts w:hint="default" w:ascii="Arial" w:hAnsi="Arial" w:cs="Arial"/>
          <w:color w:val="auto"/>
        </w:rPr>
        <w:t xml:space="preserve"> Templates: Easy to add new styles or resume types without rewriting core logic.</w:t>
      </w:r>
    </w:p>
    <w:p w14:paraId="015C128A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br w:type="page"/>
      </w:r>
    </w:p>
    <w:p w14:paraId="15D0D854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Page 3: Limitations, Enhancements &amp; Sample Outputs</w:t>
      </w:r>
    </w:p>
    <w:p w14:paraId="614AF3C0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7. Known Limitations</w:t>
      </w:r>
    </w:p>
    <w:p w14:paraId="6F93CAC3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- API Key Exposure: If the key is stored in </w:t>
      </w:r>
      <w:r>
        <w:rPr>
          <w:rFonts w:hint="default" w:ascii="Arial" w:hAnsi="Arial" w:cs="Arial"/>
          <w:color w:val="auto"/>
          <w:lang w:val="en-US"/>
        </w:rPr>
        <w:t>front-end</w:t>
      </w:r>
      <w:r>
        <w:rPr>
          <w:rFonts w:hint="default" w:ascii="Arial" w:hAnsi="Arial" w:cs="Arial"/>
          <w:color w:val="auto"/>
        </w:rPr>
        <w:t xml:space="preserve"> JavaScript, it’s insecure for production.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Limited Template Variety: Only one HTML structure used.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No Login/Storage: Users cannot save drafts or access past resumes.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- Token Limits: Long prompts or resumes may be truncated by </w:t>
      </w:r>
      <w:r>
        <w:rPr>
          <w:rFonts w:hint="default" w:ascii="Arial" w:hAnsi="Arial" w:cs="Arial"/>
          <w:color w:val="auto"/>
          <w:lang w:val="en-US"/>
        </w:rPr>
        <w:t>Open-AI</w:t>
      </w:r>
      <w:r>
        <w:rPr>
          <w:rFonts w:hint="default" w:ascii="Arial" w:hAnsi="Arial" w:cs="Arial"/>
          <w:color w:val="auto"/>
        </w:rPr>
        <w:t>.</w:t>
      </w:r>
    </w:p>
    <w:p w14:paraId="22FAF69A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8. Future Enhancements</w:t>
      </w:r>
    </w:p>
    <w:p w14:paraId="466451B9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- Implement a Node.js or Flask </w:t>
      </w:r>
      <w:r>
        <w:rPr>
          <w:rFonts w:hint="default" w:ascii="Arial" w:hAnsi="Arial" w:cs="Arial"/>
          <w:color w:val="auto"/>
          <w:lang w:val="en-US"/>
        </w:rPr>
        <w:t>back-end</w:t>
      </w:r>
      <w:r>
        <w:rPr>
          <w:rFonts w:hint="default" w:ascii="Arial" w:hAnsi="Arial" w:cs="Arial"/>
          <w:color w:val="auto"/>
        </w:rPr>
        <w:t xml:space="preserve"> to securely manage the </w:t>
      </w:r>
      <w:r>
        <w:rPr>
          <w:rFonts w:hint="default" w:ascii="Arial" w:hAnsi="Arial" w:cs="Arial"/>
          <w:color w:val="auto"/>
          <w:lang w:val="en-US"/>
        </w:rPr>
        <w:t>Open-AI</w:t>
      </w:r>
      <w:r>
        <w:rPr>
          <w:rFonts w:hint="default" w:ascii="Arial" w:hAnsi="Arial" w:cs="Arial"/>
          <w:color w:val="auto"/>
        </w:rPr>
        <w:t xml:space="preserve"> API key.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Add multiple visual templates and layout styles.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Allow resume comparison based on different job descriptions.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Enable cloud saving and user accounts.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Introduce feedback rating for AI-generated content to improve accuracy.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- Add export to DOCX or integration with Google Docs.</w:t>
      </w:r>
    </w:p>
    <w:p w14:paraId="498A14C7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9. Sample AI-Generated Outputs</w:t>
      </w:r>
    </w:p>
    <w:p w14:paraId="1FAE0B84">
      <w:pPr>
        <w:pStyle w:val="156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Example 1: AI-Generated Summary</w:t>
      </w:r>
    </w:p>
    <w:p w14:paraId="7E47AB14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“Creative and detail-oriented </w:t>
      </w:r>
      <w:r>
        <w:rPr>
          <w:rFonts w:hint="default" w:ascii="Arial" w:hAnsi="Arial" w:cs="Arial"/>
          <w:color w:val="auto"/>
          <w:lang w:val="en-US"/>
        </w:rPr>
        <w:t>Front-end</w:t>
      </w:r>
      <w:r>
        <w:rPr>
          <w:rFonts w:hint="default" w:ascii="Arial" w:hAnsi="Arial" w:cs="Arial"/>
          <w:color w:val="auto"/>
        </w:rPr>
        <w:t xml:space="preserve"> Developer with 3+ years of experience building responsive web applications using React, HTML, CSS, and JavaScript. Adept at collaborating in agile teams and delivering user-centric solutions.”</w:t>
      </w:r>
    </w:p>
    <w:p w14:paraId="32F90051">
      <w:pPr>
        <w:pStyle w:val="156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Example 2: AI-Generated Experience Entry</w:t>
      </w:r>
    </w:p>
    <w:p w14:paraId="7E6324DF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“Led the redesign of a corporate website, improving page speed by 40% and increasing user engagement through responsive, accessible design principles.”</w:t>
      </w:r>
    </w:p>
    <w:p w14:paraId="391F7158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Evaluation Criteria Table</w:t>
      </w:r>
    </w:p>
    <w:tbl>
      <w:tblPr>
        <w:tblStyle w:val="46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D168944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B600C7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Evaluation Criterion</w:t>
            </w:r>
          </w:p>
        </w:tc>
        <w:tc>
          <w:tcPr>
            <w:tcW w:w="4320" w:type="dxa"/>
          </w:tcPr>
          <w:p w14:paraId="3514DDD1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Implementation Status</w:t>
            </w:r>
          </w:p>
        </w:tc>
      </w:tr>
      <w:tr w14:paraId="1F5636C5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7A4E58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User Experience Intuitiveness</w:t>
            </w:r>
          </w:p>
        </w:tc>
        <w:tc>
          <w:tcPr>
            <w:tcW w:w="4320" w:type="dxa"/>
          </w:tcPr>
          <w:p w14:paraId="6E6ACD00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Clear, interactive interface with real-time feedback</w:t>
            </w:r>
          </w:p>
        </w:tc>
      </w:tr>
      <w:tr w14:paraId="5734A82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2B4146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Output Quality &amp; Customization</w:t>
            </w:r>
          </w:p>
        </w:tc>
        <w:tc>
          <w:tcPr>
            <w:tcW w:w="4320" w:type="dxa"/>
          </w:tcPr>
          <w:p w14:paraId="2C532EE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High: AI-generated summaries, theme/font options</w:t>
            </w:r>
          </w:p>
        </w:tc>
      </w:tr>
      <w:tr w14:paraId="46EB77E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5382E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Technical Implementation</w:t>
            </w:r>
          </w:p>
        </w:tc>
        <w:tc>
          <w:tcPr>
            <w:tcW w:w="4320" w:type="dxa"/>
          </w:tcPr>
          <w:p w14:paraId="378C225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Robust for MVP; security considerations noted</w:t>
            </w:r>
          </w:p>
        </w:tc>
      </w:tr>
      <w:tr w14:paraId="110260C7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CED688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Documentation Completeness</w:t>
            </w:r>
          </w:p>
        </w:tc>
        <w:tc>
          <w:tcPr>
            <w:tcW w:w="4320" w:type="dxa"/>
          </w:tcPr>
          <w:p w14:paraId="1BC2E63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README and this report provide full coverage</w:t>
            </w:r>
          </w:p>
        </w:tc>
      </w:tr>
      <w:tr w14:paraId="6A92E6F2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77BBA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Innovation in AI Application</w:t>
            </w:r>
          </w:p>
        </w:tc>
        <w:tc>
          <w:tcPr>
            <w:tcW w:w="4320" w:type="dxa"/>
          </w:tcPr>
          <w:p w14:paraId="0906DA8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Smart prompt use, real-world use case</w:t>
            </w:r>
          </w:p>
        </w:tc>
      </w:tr>
    </w:tbl>
    <w:p w14:paraId="4D4E9DCF">
      <w:pPr>
        <w:rPr>
          <w:rFonts w:hint="default" w:ascii="Arial" w:hAnsi="Arial" w:cs="Arial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D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CAPACITI-JHB</cp:lastModifiedBy>
  <dcterms:modified xsi:type="dcterms:W3CDTF">2025-06-25T07:59:32Z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0F420CEE04EC43B6BE358676C54F2913_12</vt:lpwstr>
  </property>
</Properties>
</file>